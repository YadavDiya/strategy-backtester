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Strategy Backtester - User Manual</w:t>
      </w:r>
    </w:p>
    <w:p>
      <w:pPr>
        <w:pStyle w:val="Heading1"/>
      </w:pPr>
      <w:r>
        <w:t>Table of Contents</w:t>
      </w:r>
    </w:p>
    <w:p>
      <w:r>
        <w:t>1. Introduction</w:t>
      </w:r>
    </w:p>
    <w:p>
      <w:r>
        <w:t>2. Installation</w:t>
      </w:r>
    </w:p>
    <w:p>
      <w:r>
        <w:t>3. Quick Start</w:t>
      </w:r>
    </w:p>
    <w:p>
      <w:r>
        <w:t>4. Features</w:t>
      </w:r>
    </w:p>
    <w:p>
      <w:r>
        <w:t>5. Usage Guide</w:t>
      </w:r>
    </w:p>
    <w:p>
      <w:r>
        <w:t>6. Output Files</w:t>
      </w:r>
    </w:p>
    <w:p>
      <w:r>
        <w:t>7. Troubleshooting</w:t>
      </w:r>
    </w:p>
    <w:p>
      <w:r>
        <w:t>8. Support</w:t>
      </w:r>
    </w:p>
    <w:p>
      <w:r>
        <w:br w:type="page"/>
      </w:r>
    </w:p>
    <w:p>
      <w:pPr>
        <w:pStyle w:val="Heading1"/>
      </w:pPr>
      <w:r>
        <w:t>Introduction</w:t>
      </w:r>
    </w:p>
    <w:p>
      <w:r>
        <w:t>The Strategy Backtester is a powerful Python-based tool for testing cryptocurrency trading strategies using historical data from Binance. It allows you to evaluate trading strategies before risking real capital.</w:t>
      </w:r>
    </w:p>
    <w:p>
      <w:pPr>
        <w:pStyle w:val="Heading2"/>
      </w:pPr>
      <w:r>
        <w:t>Key Features</w:t>
      </w:r>
    </w:p>
    <w:p>
      <w:pPr>
        <w:pStyle w:val="ListBullet"/>
      </w:pPr>
      <w:r>
        <w:t>Real-time data fetching from Binance</w:t>
      </w:r>
    </w:p>
    <w:p>
      <w:pPr>
        <w:pStyle w:val="ListBullet"/>
      </w:pPr>
      <w:r>
        <w:t>Multiple pre-built trading strategies</w:t>
      </w:r>
    </w:p>
    <w:p>
      <w:pPr>
        <w:pStyle w:val="ListBullet"/>
      </w:pPr>
      <w:r>
        <w:t>Detailed performance metrics</w:t>
      </w:r>
    </w:p>
    <w:p>
      <w:pPr>
        <w:pStyle w:val="ListBullet"/>
      </w:pPr>
      <w:r>
        <w:t>Excel-formatted reports with trade analysis</w:t>
      </w:r>
    </w:p>
    <w:p>
      <w:pPr>
        <w:pStyle w:val="ListBullet"/>
      </w:pPr>
      <w:r>
        <w:t>Easy strategy customization</w:t>
      </w:r>
    </w:p>
    <w:p>
      <w:pPr>
        <w:pStyle w:val="Heading1"/>
      </w:pPr>
      <w:r>
        <w:t>Installation</w:t>
      </w:r>
    </w:p>
    <w:p>
      <w:pPr>
        <w:pStyle w:val="Heading2"/>
      </w:pPr>
      <w:r>
        <w:t>Prerequisites</w:t>
      </w:r>
    </w:p>
    <w:p>
      <w:pPr>
        <w:pStyle w:val="ListBullet"/>
      </w:pPr>
      <w:r>
        <w:t>Python 3.x</w:t>
      </w:r>
    </w:p>
    <w:p>
      <w:pPr>
        <w:pStyle w:val="ListBullet"/>
      </w:pPr>
      <w:r>
        <w:t>Git</w:t>
      </w:r>
    </w:p>
    <w:p>
      <w:pPr>
        <w:pStyle w:val="Heading2"/>
      </w:pPr>
      <w:r>
        <w:t>Setup Steps</w:t>
      </w:r>
    </w:p>
    <w:p>
      <w:r>
        <w:t>1. Clone the repository:</w:t>
      </w:r>
    </w:p>
    <w:p>
      <w:pPr>
        <w:pStyle w:val="NoSpacing"/>
      </w:pPr>
      <w:r>
        <w:rPr>
          <w:rFonts w:ascii="Courier New" w:hAnsi="Courier New"/>
          <w:sz w:val="20"/>
        </w:rPr>
        <w:t>git clone [repository-url]</w:t>
        <w:br/>
        <w:t>cd strategy-backtester</w:t>
      </w:r>
    </w:p>
    <w:p>
      <w:r>
        <w:t>2. Create a virtual environment:</w:t>
      </w:r>
    </w:p>
    <w:p>
      <w:pPr>
        <w:pStyle w:val="NoSpacing"/>
      </w:pPr>
      <w:r>
        <w:rPr>
          <w:rFonts w:ascii="Courier New" w:hAnsi="Courier New"/>
          <w:sz w:val="20"/>
        </w:rPr>
        <w:t># Windows</w:t>
        <w:br/>
        <w:t>python -m venv venv</w:t>
        <w:br/>
        <w:t>.\venv\Scripts\activate</w:t>
        <w:br/>
        <w:br/>
        <w:t># Linux/Mac</w:t>
        <w:br/>
        <w:t>python3 -m venv venv</w:t>
        <w:br/>
        <w:t>source venv/bin/activate</w:t>
      </w:r>
    </w:p>
    <w:p>
      <w:r>
        <w:t>3. Install dependencies:</w:t>
      </w:r>
    </w:p>
    <w:p>
      <w:pPr>
        <w:pStyle w:val="NoSpacing"/>
      </w:pPr>
      <w:r>
        <w:rPr>
          <w:rFonts w:ascii="Courier New" w:hAnsi="Courier New"/>
          <w:sz w:val="20"/>
        </w:rPr>
        <w:t>pip install -r requirements.txt</w:t>
      </w:r>
    </w:p>
    <w:p>
      <w:pPr>
        <w:pStyle w:val="Heading1"/>
      </w:pPr>
      <w:r>
        <w:t>Quick Start</w:t>
      </w:r>
    </w:p>
    <w:p>
      <w:r>
        <w:t>1. Activate your virtual environment (if not already activated)</w:t>
      </w:r>
    </w:p>
    <w:p>
      <w:r>
        <w:t>2. Run the backtester:</w:t>
        <w:br/>
        <w:t>```bash</w:t>
        <w:br/>
        <w:t>python main.py</w:t>
        <w:br/>
        <w:t>```</w:t>
      </w:r>
    </w:p>
    <w:p>
      <w:r>
        <w:t>3. Find results in the `backtester_output_[DATE]` directory</w:t>
      </w:r>
    </w:p>
    <w:p>
      <w:pPr>
        <w:pStyle w:val="Heading1"/>
      </w:pPr>
      <w:r>
        <w:t>Features</w:t>
      </w:r>
    </w:p>
    <w:p>
      <w:pPr>
        <w:pStyle w:val="Heading2"/>
      </w:pPr>
      <w:r>
        <w:t>Implemented Strategies</w:t>
      </w:r>
    </w:p>
    <w:p>
      <w:pPr>
        <w:pStyle w:val="Heading3"/>
      </w:pPr>
      <w:r>
        <w:t>MACD Strategy</w:t>
      </w:r>
    </w:p>
    <w:p>
      <w:pPr>
        <w:pStyle w:val="ListBullet"/>
      </w:pPr>
      <w:r>
        <w:t>Uses MACD line crossing its EMA</w:t>
      </w:r>
    </w:p>
    <w:p>
      <w:pPr>
        <w:pStyle w:val="ListBullet"/>
      </w:pPr>
      <w:r>
        <w:t>Configurable parameters for different timeframes</w:t>
      </w:r>
    </w:p>
    <w:p>
      <w:pPr>
        <w:pStyle w:val="ListBullet"/>
      </w:pPr>
      <w:r>
        <w:t>Suitable for trend following</w:t>
      </w:r>
    </w:p>
    <w:p>
      <w:pPr>
        <w:pStyle w:val="Heading3"/>
      </w:pPr>
      <w:r>
        <w:t>RSI-EMA Strategy</w:t>
      </w:r>
    </w:p>
    <w:p>
      <w:pPr>
        <w:pStyle w:val="ListBullet"/>
      </w:pPr>
      <w:r>
        <w:t>Combines RSI and EMA indicators</w:t>
      </w:r>
    </w:p>
    <w:p>
      <w:pPr>
        <w:pStyle w:val="ListBullet"/>
      </w:pPr>
      <w:r>
        <w:t>Entry: RSI &gt; 30 and price &gt; EMA(21)</w:t>
      </w:r>
    </w:p>
    <w:p>
      <w:pPr>
        <w:pStyle w:val="ListBullet"/>
      </w:pPr>
      <w:r>
        <w:t>Exit: RSI &gt; 70 or price &lt; EMA(21)</w:t>
      </w:r>
    </w:p>
    <w:p>
      <w:pPr>
        <w:pStyle w:val="Heading2"/>
      </w:pPr>
      <w:r>
        <w:t>Technical Indicators</w:t>
      </w:r>
    </w:p>
    <w:p>
      <w:pPr>
        <w:pStyle w:val="ListBullet"/>
      </w:pPr>
      <w:r>
        <w:t>EMA (Exponential Moving Average)</w:t>
      </w:r>
    </w:p>
    <w:p>
      <w:pPr>
        <w:pStyle w:val="ListBullet"/>
      </w:pPr>
      <w:r>
        <w:t>MACD (Moving Average Convergence Divergence)</w:t>
      </w:r>
    </w:p>
    <w:p>
      <w:pPr>
        <w:pStyle w:val="ListBullet"/>
      </w:pPr>
      <w:r>
        <w:t>RSI (Relative Strength Index)</w:t>
      </w:r>
    </w:p>
    <w:p>
      <w:pPr>
        <w:pStyle w:val="Heading1"/>
      </w:pPr>
      <w:r>
        <w:t>Usage Guide</w:t>
      </w:r>
    </w:p>
    <w:p>
      <w:pPr>
        <w:pStyle w:val="Heading2"/>
      </w:pPr>
      <w:r>
        <w:t>Basic Usage</w:t>
      </w:r>
    </w:p>
    <w:p>
      <w:r>
        <w:t>Run the backtester with default settings:</w:t>
      </w:r>
    </w:p>
    <w:p>
      <w:r>
        <w:rPr>
          <w:rFonts w:ascii="Courier New" w:hAnsi="Courier New"/>
          <w:sz w:val="20"/>
        </w:rPr>
        <w:t>python main.py</w:t>
      </w:r>
    </w:p>
    <w:p>
      <w:pPr>
        <w:pStyle w:val="Heading1"/>
      </w:pPr>
      <w:r>
        <w:t>Output Files</w:t>
      </w:r>
    </w:p>
    <w:p>
      <w:pPr>
        <w:pStyle w:val="Heading2"/>
      </w:pPr>
      <w:r>
        <w:t>Location</w:t>
      </w:r>
    </w:p>
    <w:p>
      <w:r>
        <w:t>All output files are saved in a directory named:</w:t>
      </w:r>
    </w:p>
    <w:p>
      <w:r>
        <w:rPr>
          <w:rFonts w:ascii="Courier New" w:hAnsi="Courier New"/>
          <w:sz w:val="20"/>
        </w:rPr>
        <w:t>backtester_output_YYYY_MM_DD/</w:t>
      </w:r>
    </w:p>
    <w:p>
      <w:pPr>
        <w:pStyle w:val="Heading2"/>
      </w:pPr>
      <w:r>
        <w:t>File Types</w:t>
      </w:r>
    </w:p>
    <w:p>
      <w:pPr>
        <w:pStyle w:val="Heading3"/>
      </w:pPr>
      <w:r>
        <w:t>Trade Results (backtester_results_YYYYMMDD_HHMMSS.xlsx)</w:t>
      </w:r>
    </w:p>
    <w:p>
      <w:pPr>
        <w:pStyle w:val="ListBullet"/>
      </w:pPr>
      <w:r>
        <w:t>Entry Time</w:t>
      </w:r>
    </w:p>
    <w:p>
      <w:pPr>
        <w:pStyle w:val="ListBullet"/>
      </w:pPr>
      <w:r>
        <w:t>Entry Price</w:t>
      </w:r>
    </w:p>
    <w:p>
      <w:pPr>
        <w:pStyle w:val="ListBullet"/>
      </w:pPr>
      <w:r>
        <w:t>Exit Time</w:t>
      </w:r>
    </w:p>
    <w:p>
      <w:pPr>
        <w:pStyle w:val="ListBullet"/>
      </w:pPr>
      <w:r>
        <w:t>Exit Price</w:t>
      </w:r>
    </w:p>
    <w:p>
      <w:pPr>
        <w:pStyle w:val="ListBullet"/>
      </w:pPr>
      <w:r>
        <w:t>Strategy Name</w:t>
      </w:r>
    </w:p>
    <w:p>
      <w:pPr>
        <w:pStyle w:val="ListBullet"/>
      </w:pPr>
      <w:r>
        <w:t>PnL (Profit/Loss)</w:t>
      </w:r>
    </w:p>
    <w:p>
      <w:pPr>
        <w:pStyle w:val="ListBullet"/>
      </w:pPr>
      <w:r>
        <w:t>Trade Status</w:t>
      </w:r>
    </w:p>
    <w:p>
      <w:pPr>
        <w:pStyle w:val="Heading3"/>
      </w:pPr>
      <w:r>
        <w:t>Summary Metrics (summary_metrics_YYYYMMDD_HHMMSS.xlsx)</w:t>
      </w:r>
    </w:p>
    <w:p>
      <w:pPr>
        <w:pStyle w:val="ListBullet"/>
      </w:pPr>
      <w:r>
        <w:t>Total Trades</w:t>
      </w:r>
    </w:p>
    <w:p>
      <w:pPr>
        <w:pStyle w:val="ListBullet"/>
      </w:pPr>
      <w:r>
        <w:t>Win Rate</w:t>
      </w:r>
    </w:p>
    <w:p>
      <w:pPr>
        <w:pStyle w:val="ListBullet"/>
      </w:pPr>
      <w:r>
        <w:t>Total PnL</w:t>
      </w:r>
    </w:p>
    <w:p>
      <w:pPr>
        <w:pStyle w:val="ListBullet"/>
      </w:pPr>
      <w:r>
        <w:t>Average PnL</w:t>
      </w:r>
    </w:p>
    <w:p>
      <w:pPr>
        <w:pStyle w:val="Heading1"/>
      </w:pPr>
      <w:r>
        <w:t>Troubleshooting</w:t>
      </w:r>
    </w:p>
    <w:p>
      <w:pPr>
        <w:pStyle w:val="Heading2"/>
      </w:pPr>
      <w:r>
        <w:t>Common Issues</w:t>
      </w:r>
    </w:p>
    <w:p>
      <w:pPr>
        <w:pStyle w:val="Heading3"/>
      </w:pPr>
      <w:r>
        <w:t>Installation Problems</w:t>
      </w:r>
    </w:p>
    <w:p>
      <w:pPr>
        <w:pStyle w:val="ListBullet"/>
      </w:pPr>
      <w:r>
        <w:t>Ensure Python 3.x is installed</w:t>
      </w:r>
    </w:p>
    <w:p>
      <w:pPr>
        <w:pStyle w:val="ListBullet"/>
      </w:pPr>
      <w:r>
        <w:t>Use a fresh virtual environment</w:t>
      </w:r>
    </w:p>
    <w:p>
      <w:pPr>
        <w:pStyle w:val="ListBullet"/>
      </w:pPr>
      <w:r>
        <w:t>Update pip: pip install --upgrade pip</w:t>
      </w:r>
    </w:p>
    <w:p>
      <w:pPr>
        <w:pStyle w:val="Heading3"/>
      </w:pPr>
      <w:r>
        <w:t>Data Fetching Issues</w:t>
      </w:r>
    </w:p>
    <w:p>
      <w:pPr>
        <w:pStyle w:val="ListBullet"/>
      </w:pPr>
      <w:r>
        <w:t>Check internet connection</w:t>
      </w:r>
    </w:p>
    <w:p>
      <w:pPr>
        <w:pStyle w:val="ListBullet"/>
      </w:pPr>
      <w:r>
        <w:t>Verify Binance API availability</w:t>
      </w:r>
    </w:p>
    <w:p>
      <w:pPr>
        <w:pStyle w:val="ListBullet"/>
      </w:pPr>
      <w:r>
        <w:t>Ensure symbol names are correct</w:t>
      </w:r>
    </w:p>
    <w:p>
      <w:pPr>
        <w:pStyle w:val="Heading3"/>
      </w:pPr>
      <w:r>
        <w:t>Excel Output Errors</w:t>
      </w:r>
    </w:p>
    <w:p>
      <w:pPr>
        <w:pStyle w:val="ListBullet"/>
      </w:pPr>
      <w:r>
        <w:t>Install openpyxl: pip install openpyxl</w:t>
      </w:r>
    </w:p>
    <w:p>
      <w:pPr>
        <w:pStyle w:val="ListBullet"/>
      </w:pPr>
      <w:r>
        <w:t>Close any open Excel files</w:t>
      </w:r>
    </w:p>
    <w:p>
      <w:pPr>
        <w:pStyle w:val="ListBullet"/>
      </w:pPr>
      <w:r>
        <w:t>Check write permissions in output directory</w:t>
      </w:r>
    </w:p>
    <w:p>
      <w:pPr>
        <w:pStyle w:val="Heading1"/>
      </w:pPr>
      <w:r>
        <w:t>Support</w:t>
      </w:r>
    </w:p>
    <w:p>
      <w:pPr>
        <w:pStyle w:val="ListBullet"/>
      </w:pPr>
      <w:r>
        <w:t>Check the [Issues] section on GitHub</w:t>
      </w:r>
    </w:p>
    <w:p>
      <w:pPr>
        <w:pStyle w:val="ListBullet"/>
      </w:pPr>
      <w:r>
        <w:t>Create a new issue with detailed description</w:t>
      </w:r>
    </w:p>
    <w:p>
      <w:pPr>
        <w:pStyle w:val="ListBullet"/>
      </w:pPr>
      <w:r>
        <w:t>Include system information and error messages</w:t>
      </w:r>
    </w:p>
    <w:p>
      <w:r>
        <w:br w:type="page"/>
      </w:r>
    </w:p>
    <w:p>
      <w:pPr>
        <w:pStyle w:val="Heading1"/>
      </w:pPr>
      <w:r>
        <w:t>Footnote: Suggested Improvements</w:t>
      </w:r>
    </w:p>
    <w:p>
      <w:pPr>
        <w:pStyle w:val="Heading2"/>
      </w:pPr>
      <w:r>
        <w:t>Immediate Enhancements</w:t>
      </w:r>
    </w:p>
    <w:p>
      <w:pPr>
        <w:pStyle w:val="Heading3"/>
      </w:pPr>
      <w:r>
        <w:t>Risk Management Features</w:t>
      </w:r>
    </w:p>
    <w:p>
      <w:pPr>
        <w:pStyle w:val="ListBullet"/>
      </w:pPr>
      <w:r>
        <w:t>Implement stop-loss and take-profit functionality</w:t>
      </w:r>
    </w:p>
    <w:p>
      <w:pPr>
        <w:pStyle w:val="ListBullet"/>
      </w:pPr>
      <w:r>
        <w:t>Add position sizing based on risk percentage</w:t>
      </w:r>
    </w:p>
    <w:p>
      <w:pPr>
        <w:pStyle w:val="ListBullet"/>
      </w:pPr>
      <w:r>
        <w:t>Include maximum drawdown calculations</w:t>
      </w:r>
    </w:p>
    <w:p>
      <w:pPr>
        <w:pStyle w:val="Heading3"/>
      </w:pPr>
      <w:r>
        <w:t>Advanced Analytics</w:t>
      </w:r>
    </w:p>
    <w:p>
      <w:pPr>
        <w:pStyle w:val="ListBullet"/>
      </w:pPr>
      <w:r>
        <w:t>Add visualization of trade entries/exits</w:t>
      </w:r>
    </w:p>
    <w:p>
      <w:pPr>
        <w:pStyle w:val="ListBullet"/>
      </w:pPr>
      <w:r>
        <w:t>Include equity curve analysis</w:t>
      </w:r>
    </w:p>
    <w:p>
      <w:pPr>
        <w:pStyle w:val="ListBullet"/>
      </w:pPr>
      <w:r>
        <w:t>Calculate Sharpe ratio and other risk metrics</w:t>
      </w:r>
    </w:p>
    <w:p>
      <w:pPr>
        <w:pStyle w:val="Heading3"/>
      </w:pPr>
      <w:r>
        <w:t>Strategy Enhancements</w:t>
      </w:r>
    </w:p>
    <w:p>
      <w:pPr>
        <w:pStyle w:val="ListBullet"/>
      </w:pPr>
      <w:r>
        <w:t>Add support for multiple timeframes</w:t>
      </w:r>
    </w:p>
    <w:p>
      <w:pPr>
        <w:pStyle w:val="ListBullet"/>
      </w:pPr>
      <w:r>
        <w:t>Implement portfolio backtesting</w:t>
      </w:r>
    </w:p>
    <w:p>
      <w:pPr>
        <w:pStyle w:val="ListBullet"/>
      </w:pPr>
      <w:r>
        <w:t>Add support for short positions</w:t>
      </w:r>
    </w:p>
    <w:p>
      <w:pPr>
        <w:pStyle w:val="Heading3"/>
      </w:pPr>
      <w:r>
        <w:t>User Interface</w:t>
      </w:r>
    </w:p>
    <w:p>
      <w:pPr>
        <w:pStyle w:val="ListBullet"/>
      </w:pPr>
      <w:r>
        <w:t>Create a web-based dashboard</w:t>
      </w:r>
    </w:p>
    <w:p>
      <w:pPr>
        <w:pStyle w:val="ListBullet"/>
      </w:pPr>
      <w:r>
        <w:t>Add real-time strategy monitoring</w:t>
      </w:r>
    </w:p>
    <w:p>
      <w:pPr>
        <w:pStyle w:val="ListBullet"/>
      </w:pPr>
      <w:r>
        <w:t>Include interactive parameter optimization</w:t>
      </w:r>
    </w:p>
    <w:p>
      <w:pPr>
        <w:pStyle w:val="Heading3"/>
      </w:pPr>
      <w:r>
        <w:t>Data Management</w:t>
      </w:r>
    </w:p>
    <w:p>
      <w:pPr>
        <w:pStyle w:val="ListBullet"/>
      </w:pPr>
      <w:r>
        <w:t>Add support for multiple data sources</w:t>
      </w:r>
    </w:p>
    <w:p>
      <w:pPr>
        <w:pStyle w:val="ListBullet"/>
      </w:pPr>
      <w:r>
        <w:t>Implement data caching</w:t>
      </w:r>
    </w:p>
    <w:p>
      <w:pPr>
        <w:pStyle w:val="ListBullet"/>
      </w:pPr>
      <w:r>
        <w:t>Add custom timeframe resampling</w:t>
      </w:r>
    </w:p>
    <w:p>
      <w:pPr>
        <w:pStyle w:val="Heading2"/>
      </w:pPr>
      <w:r>
        <w:t>Future Roadmap</w:t>
      </w:r>
    </w:p>
    <w:p>
      <w:pPr>
        <w:pStyle w:val="Heading3"/>
      </w:pPr>
      <w:r>
        <w:t>Version 2.0</w:t>
      </w:r>
    </w:p>
    <w:p>
      <w:pPr>
        <w:pStyle w:val="ListBullet"/>
      </w:pPr>
      <w:r>
        <w:t>Machine learning strategy integration</w:t>
      </w:r>
    </w:p>
    <w:p>
      <w:pPr>
        <w:pStyle w:val="ListBullet"/>
      </w:pPr>
      <w:r>
        <w:t>Real-time paper trading mode</w:t>
      </w:r>
    </w:p>
    <w:p>
      <w:pPr>
        <w:pStyle w:val="ListBullet"/>
      </w:pPr>
      <w:r>
        <w:t>Strategy optimization using genetic algorithms</w:t>
      </w:r>
    </w:p>
    <w:p>
      <w:pPr>
        <w:pStyle w:val="Heading3"/>
      </w:pPr>
      <w:r>
        <w:t>Version 3.0</w:t>
      </w:r>
    </w:p>
    <w:p>
      <w:pPr>
        <w:pStyle w:val="ListBullet"/>
      </w:pPr>
      <w:r>
        <w:t>Live trading integration</w:t>
      </w:r>
    </w:p>
    <w:p>
      <w:pPr>
        <w:pStyle w:val="ListBullet"/>
      </w:pPr>
      <w:r>
        <w:t>Mobile app for monitoring</w:t>
      </w:r>
    </w:p>
    <w:p>
      <w:pPr>
        <w:pStyle w:val="ListBullet"/>
      </w:pPr>
      <w:r>
        <w:t>Cloud-based backtesting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